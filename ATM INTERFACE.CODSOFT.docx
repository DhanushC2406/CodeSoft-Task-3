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F069" w14:textId="77777777" w:rsidR="0004707A" w:rsidRDefault="00175553">
      <w:pPr>
        <w:pStyle w:val="Title"/>
      </w:pPr>
      <w:r>
        <w:br/>
      </w:r>
      <w:r>
        <w:br/>
        <w:t>INTERNSHIP REPORT</w:t>
      </w:r>
      <w:r>
        <w:br/>
      </w:r>
    </w:p>
    <w:p w14:paraId="20DB9617" w14:textId="77777777" w:rsidR="00513E4D" w:rsidRPr="00513E4D" w:rsidRDefault="00513E4D" w:rsidP="00513E4D">
      <w:pPr>
        <w:rPr>
          <w:b/>
        </w:rPr>
      </w:pPr>
      <w:r w:rsidRPr="00513E4D">
        <w:rPr>
          <w:b/>
        </w:rPr>
        <w:t>Name: DHANUSH C</w:t>
      </w:r>
      <w:r w:rsidRPr="00513E4D">
        <w:rPr>
          <w:b/>
        </w:rPr>
        <w:br/>
      </w:r>
    </w:p>
    <w:p w14:paraId="2319AED9" w14:textId="77777777" w:rsidR="00513E4D" w:rsidRPr="00513E4D" w:rsidRDefault="00513E4D" w:rsidP="00513E4D">
      <w:pPr>
        <w:rPr>
          <w:b/>
        </w:rPr>
      </w:pPr>
      <w:r w:rsidRPr="00513E4D">
        <w:rPr>
          <w:b/>
        </w:rPr>
        <w:t>Enrollment Number: BY25RY231669</w:t>
      </w:r>
      <w:r w:rsidRPr="00513E4D">
        <w:rPr>
          <w:b/>
        </w:rPr>
        <w:br/>
      </w:r>
    </w:p>
    <w:p w14:paraId="2B55810B" w14:textId="77777777" w:rsidR="00513E4D" w:rsidRPr="00513E4D" w:rsidRDefault="00513E4D" w:rsidP="00513E4D">
      <w:pPr>
        <w:rPr>
          <w:b/>
        </w:rPr>
      </w:pPr>
      <w:r w:rsidRPr="00513E4D">
        <w:rPr>
          <w:b/>
        </w:rPr>
        <w:t>Internship Duration: 05 October 2025 to 05 November 2025</w:t>
      </w:r>
      <w:r w:rsidRPr="00513E4D">
        <w:rPr>
          <w:b/>
        </w:rPr>
        <w:br/>
      </w:r>
    </w:p>
    <w:p w14:paraId="0A443E0B" w14:textId="77777777" w:rsidR="00513E4D" w:rsidRPr="00513E4D" w:rsidRDefault="00513E4D" w:rsidP="00513E4D">
      <w:pPr>
        <w:rPr>
          <w:b/>
        </w:rPr>
      </w:pPr>
      <w:r w:rsidRPr="00513E4D">
        <w:rPr>
          <w:b/>
        </w:rPr>
        <w:t>College Name: Nehru Institute of Engineering and Technology</w:t>
      </w:r>
      <w:r w:rsidRPr="00513E4D">
        <w:rPr>
          <w:b/>
        </w:rPr>
        <w:br/>
      </w:r>
    </w:p>
    <w:p w14:paraId="770CE490" w14:textId="77777777" w:rsidR="00513E4D" w:rsidRPr="00513E4D" w:rsidRDefault="00513E4D" w:rsidP="00513E4D">
      <w:pPr>
        <w:rPr>
          <w:b/>
        </w:rPr>
      </w:pPr>
      <w:r w:rsidRPr="00513E4D">
        <w:rPr>
          <w:b/>
        </w:rPr>
        <w:t>Submitted to: CODSOFT</w:t>
      </w:r>
    </w:p>
    <w:p w14:paraId="5BE7FDC2" w14:textId="711512E5" w:rsidR="0004707A" w:rsidRPr="00744D7B" w:rsidRDefault="00175553">
      <w:pPr>
        <w:rPr>
          <w:b/>
        </w:rPr>
      </w:pPr>
      <w:r w:rsidRPr="00744D7B">
        <w:rPr>
          <w:b/>
        </w:rPr>
        <w:br/>
      </w:r>
    </w:p>
    <w:p w14:paraId="6DFEF2AF" w14:textId="77777777" w:rsidR="0004707A" w:rsidRDefault="00744D7B">
      <w:r>
        <w:br/>
      </w:r>
    </w:p>
    <w:p w14:paraId="68B12366" w14:textId="77777777" w:rsidR="00744D7B" w:rsidRDefault="00744D7B"/>
    <w:p w14:paraId="6EA7FBC2" w14:textId="77777777" w:rsidR="00744D7B" w:rsidRDefault="00744D7B"/>
    <w:p w14:paraId="3D723D69" w14:textId="77777777" w:rsidR="00744D7B" w:rsidRDefault="00744D7B"/>
    <w:p w14:paraId="62AAA967" w14:textId="77777777" w:rsidR="00744D7B" w:rsidRDefault="00744D7B"/>
    <w:p w14:paraId="4831C077" w14:textId="77777777" w:rsidR="00744D7B" w:rsidRDefault="00744D7B"/>
    <w:p w14:paraId="37B16C39" w14:textId="77777777" w:rsidR="00744D7B" w:rsidRDefault="00744D7B"/>
    <w:p w14:paraId="2C919C20" w14:textId="77777777" w:rsidR="00744D7B" w:rsidRDefault="00744D7B"/>
    <w:p w14:paraId="691F5429" w14:textId="77777777" w:rsidR="00744D7B" w:rsidRDefault="00744D7B"/>
    <w:p w14:paraId="71EC8F3E" w14:textId="77777777" w:rsidR="00744D7B" w:rsidRDefault="00744D7B"/>
    <w:p w14:paraId="1B404260" w14:textId="77777777" w:rsidR="00744D7B" w:rsidRDefault="00744D7B"/>
    <w:p w14:paraId="0B3F124D" w14:textId="77777777" w:rsidR="00744D7B" w:rsidRDefault="00744D7B"/>
    <w:p w14:paraId="0DADDB02" w14:textId="77777777" w:rsidR="00744D7B" w:rsidRDefault="00744D7B"/>
    <w:p w14:paraId="61B796B2" w14:textId="77777777" w:rsidR="00744D7B" w:rsidRDefault="0002641E" w:rsidP="0002641E">
      <w:pPr>
        <w:pStyle w:val="Heading1"/>
      </w:pPr>
      <w:r>
        <w:t>Task 3: ATM Interface (Java)</w:t>
      </w:r>
    </w:p>
    <w:p w14:paraId="5B1D02A1" w14:textId="77777777" w:rsidR="00417A75" w:rsidRDefault="00417A75" w:rsidP="00417A75"/>
    <w:p w14:paraId="02FABDC6" w14:textId="77777777" w:rsidR="00417A75" w:rsidRPr="00417A75" w:rsidRDefault="00417A75" w:rsidP="00417A75">
      <w:proofErr w:type="gramStart"/>
      <w:r w:rsidRPr="00417A75">
        <w:rPr>
          <w:b/>
        </w:rPr>
        <w:t>PRO</w:t>
      </w:r>
      <w:r>
        <w:rPr>
          <w:b/>
        </w:rPr>
        <w:t>GRAM</w:t>
      </w:r>
      <w:r w:rsidRPr="00417A75">
        <w:t xml:space="preserve"> :</w:t>
      </w:r>
      <w:proofErr w:type="gramEnd"/>
    </w:p>
    <w:p w14:paraId="684EFBE4" w14:textId="77777777" w:rsidR="00417A75" w:rsidRDefault="00417A75" w:rsidP="00417A75">
      <w:pPr>
        <w:rPr>
          <w:b/>
        </w:rPr>
      </w:pPr>
    </w:p>
    <w:p w14:paraId="3922450E" w14:textId="77777777" w:rsidR="001A3329" w:rsidRDefault="001A3329" w:rsidP="00417A75">
      <w:pPr>
        <w:rPr>
          <w:b/>
        </w:rPr>
      </w:pPr>
      <w:r>
        <w:rPr>
          <w:b/>
        </w:rPr>
        <w:t xml:space="preserve">Import </w:t>
      </w:r>
      <w:proofErr w:type="spellStart"/>
      <w:proofErr w:type="gramStart"/>
      <w:r>
        <w:rPr>
          <w:b/>
        </w:rPr>
        <w:t>java.util</w:t>
      </w:r>
      <w:proofErr w:type="gramEnd"/>
      <w:r>
        <w:rPr>
          <w:b/>
        </w:rPr>
        <w:t>.Scanner</w:t>
      </w:r>
      <w:proofErr w:type="spellEnd"/>
      <w:r>
        <w:rPr>
          <w:b/>
        </w:rPr>
        <w:t>;</w:t>
      </w:r>
    </w:p>
    <w:p w14:paraId="72BFF1CA" w14:textId="77777777" w:rsidR="001A3329" w:rsidRDefault="001A3329" w:rsidP="00417A75">
      <w:pPr>
        <w:rPr>
          <w:b/>
        </w:rPr>
      </w:pPr>
    </w:p>
    <w:p w14:paraId="48ABCC11" w14:textId="77777777" w:rsidR="001A3329" w:rsidRDefault="001A3329" w:rsidP="00417A75">
      <w:pPr>
        <w:rPr>
          <w:b/>
        </w:rPr>
      </w:pPr>
      <w:r>
        <w:rPr>
          <w:b/>
        </w:rPr>
        <w:t xml:space="preserve">Public class </w:t>
      </w:r>
      <w:proofErr w:type="spellStart"/>
      <w:r>
        <w:rPr>
          <w:b/>
        </w:rPr>
        <w:t>ATMInterface</w:t>
      </w:r>
      <w:proofErr w:type="spellEnd"/>
      <w:r>
        <w:rPr>
          <w:b/>
        </w:rPr>
        <w:t xml:space="preserve"> {</w:t>
      </w:r>
    </w:p>
    <w:p w14:paraId="01C0816B" w14:textId="77777777" w:rsidR="001A3329" w:rsidRDefault="001A3329" w:rsidP="00417A75">
      <w:pPr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main(String[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5131A629" w14:textId="77777777" w:rsidR="001A3329" w:rsidRDefault="001A3329" w:rsidP="00417A75">
      <w:pPr>
        <w:rPr>
          <w:b/>
        </w:rPr>
      </w:pPr>
      <w:r>
        <w:rPr>
          <w:b/>
        </w:rPr>
        <w:t xml:space="preserve">        Scanner </w:t>
      </w:r>
      <w:proofErr w:type="spellStart"/>
      <w:r>
        <w:rPr>
          <w:b/>
        </w:rPr>
        <w:t>scanner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Scanner(</w:t>
      </w:r>
      <w:proofErr w:type="gramEnd"/>
      <w:r>
        <w:rPr>
          <w:b/>
        </w:rPr>
        <w:t>System.in);</w:t>
      </w:r>
    </w:p>
    <w:p w14:paraId="78C046E3" w14:textId="77777777" w:rsidR="001A3329" w:rsidRDefault="001A3329" w:rsidP="00417A75">
      <w:pPr>
        <w:rPr>
          <w:b/>
        </w:rPr>
      </w:pPr>
      <w:r>
        <w:rPr>
          <w:b/>
        </w:rPr>
        <w:t xml:space="preserve">        Int pin = 1234; // preset ATM pin</w:t>
      </w:r>
    </w:p>
    <w:p w14:paraId="036C7B10" w14:textId="77777777" w:rsidR="001A3329" w:rsidRDefault="001A3329" w:rsidP="00417A75">
      <w:pPr>
        <w:rPr>
          <w:b/>
        </w:rPr>
      </w:pPr>
      <w:r>
        <w:rPr>
          <w:b/>
        </w:rPr>
        <w:t xml:space="preserve">        Int attempts = 0;</w:t>
      </w:r>
    </w:p>
    <w:p w14:paraId="73B9CD61" w14:textId="77777777" w:rsidR="001A3329" w:rsidRDefault="001A3329" w:rsidP="00417A75">
      <w:pPr>
        <w:rPr>
          <w:b/>
        </w:rPr>
      </w:pPr>
      <w:r>
        <w:rPr>
          <w:b/>
        </w:rPr>
        <w:t xml:space="preserve">        Double balance = 5000.0; // initial balance</w:t>
      </w:r>
    </w:p>
    <w:p w14:paraId="3A0907C3" w14:textId="77777777" w:rsidR="001A3329" w:rsidRDefault="001A3329" w:rsidP="00417A75">
      <w:pPr>
        <w:rPr>
          <w:b/>
        </w:rPr>
      </w:pPr>
      <w:r>
        <w:rPr>
          <w:b/>
        </w:rPr>
        <w:t xml:space="preserve">        Boolean authenticated = false;</w:t>
      </w:r>
    </w:p>
    <w:p w14:paraId="077B91B2" w14:textId="77777777" w:rsidR="001A3329" w:rsidRDefault="001A3329" w:rsidP="00417A75">
      <w:pPr>
        <w:rPr>
          <w:b/>
        </w:rPr>
      </w:pPr>
    </w:p>
    <w:p w14:paraId="2A910294" w14:textId="77777777" w:rsidR="001A3329" w:rsidRDefault="001A3329" w:rsidP="00417A75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(“Welcome to the ATM Interface!”);</w:t>
      </w:r>
    </w:p>
    <w:p w14:paraId="181CA1FD" w14:textId="77777777" w:rsidR="001A3329" w:rsidRDefault="001A3329" w:rsidP="00417A75">
      <w:pPr>
        <w:rPr>
          <w:b/>
        </w:rPr>
      </w:pPr>
    </w:p>
    <w:p w14:paraId="1D7F1F8F" w14:textId="77777777" w:rsidR="001A3329" w:rsidRDefault="001A3329" w:rsidP="00417A75">
      <w:pPr>
        <w:rPr>
          <w:b/>
        </w:rPr>
      </w:pPr>
      <w:r>
        <w:rPr>
          <w:b/>
        </w:rPr>
        <w:t xml:space="preserve">        // PIN authentication (max 3 attempts)</w:t>
      </w:r>
    </w:p>
    <w:p w14:paraId="30EA70B7" w14:textId="77777777" w:rsidR="001A3329" w:rsidRDefault="001A3329" w:rsidP="00417A75">
      <w:pPr>
        <w:rPr>
          <w:b/>
        </w:rPr>
      </w:pPr>
      <w:r>
        <w:rPr>
          <w:b/>
        </w:rPr>
        <w:t xml:space="preserve">        While (attempts &lt; 3 &amp;</w:t>
      </w:r>
      <w:proofErr w:type="gramStart"/>
      <w:r>
        <w:rPr>
          <w:b/>
        </w:rPr>
        <w:t>&amp; !authenticated</w:t>
      </w:r>
      <w:proofErr w:type="gramEnd"/>
      <w:r>
        <w:rPr>
          <w:b/>
        </w:rPr>
        <w:t>) {</w:t>
      </w:r>
    </w:p>
    <w:p w14:paraId="2CF2E610" w14:textId="77777777" w:rsidR="001A3329" w:rsidRDefault="001A3329" w:rsidP="00417A75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(“Enter your PIN: “);</w:t>
      </w:r>
    </w:p>
    <w:p w14:paraId="7D70B585" w14:textId="77777777" w:rsidR="001A3329" w:rsidRDefault="001A3329" w:rsidP="00417A75">
      <w:pPr>
        <w:rPr>
          <w:b/>
        </w:rPr>
      </w:pPr>
      <w:r>
        <w:rPr>
          <w:b/>
        </w:rPr>
        <w:t xml:space="preserve">            Int enteredPin = </w:t>
      </w:r>
      <w:proofErr w:type="spellStart"/>
      <w:proofErr w:type="gramStart"/>
      <w:r>
        <w:rPr>
          <w:b/>
        </w:rPr>
        <w:t>scanner.nextInt</w:t>
      </w:r>
      <w:proofErr w:type="spellEnd"/>
      <w:proofErr w:type="gramEnd"/>
      <w:r>
        <w:rPr>
          <w:b/>
        </w:rPr>
        <w:t>();</w:t>
      </w:r>
    </w:p>
    <w:p w14:paraId="67F0BAFB" w14:textId="77777777" w:rsidR="001A3329" w:rsidRDefault="001A3329" w:rsidP="00417A75">
      <w:pPr>
        <w:rPr>
          <w:b/>
        </w:rPr>
      </w:pPr>
    </w:p>
    <w:p w14:paraId="19421F34" w14:textId="77777777" w:rsidR="001A3329" w:rsidRDefault="001A3329" w:rsidP="00417A75">
      <w:pPr>
        <w:rPr>
          <w:b/>
        </w:rPr>
      </w:pPr>
      <w:r>
        <w:rPr>
          <w:b/>
        </w:rPr>
        <w:t xml:space="preserve">            If (</w:t>
      </w:r>
      <w:proofErr w:type="spellStart"/>
      <w:r>
        <w:rPr>
          <w:b/>
        </w:rPr>
        <w:t>enteredPin</w:t>
      </w:r>
      <w:proofErr w:type="spellEnd"/>
      <w:r>
        <w:rPr>
          <w:b/>
        </w:rPr>
        <w:t xml:space="preserve"> == pin) {</w:t>
      </w:r>
    </w:p>
    <w:p w14:paraId="18B3D693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Authenticated = true;</w:t>
      </w:r>
    </w:p>
    <w:p w14:paraId="463B8039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(“PIN verified </w:t>
      </w:r>
      <w:proofErr w:type="gramStart"/>
      <w:r>
        <w:rPr>
          <w:b/>
        </w:rPr>
        <w:t>successfully!\</w:t>
      </w:r>
      <w:proofErr w:type="gramEnd"/>
      <w:r>
        <w:rPr>
          <w:b/>
        </w:rPr>
        <w:t>n”);</w:t>
      </w:r>
    </w:p>
    <w:p w14:paraId="73B2D4BC" w14:textId="77777777" w:rsidR="001A3329" w:rsidRDefault="001A3329" w:rsidP="00417A75">
      <w:pPr>
        <w:rPr>
          <w:b/>
        </w:rPr>
      </w:pPr>
      <w:r>
        <w:rPr>
          <w:b/>
        </w:rPr>
        <w:lastRenderedPageBreak/>
        <w:t xml:space="preserve">            } else {</w:t>
      </w:r>
    </w:p>
    <w:p w14:paraId="2E981BD2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Attempts++;</w:t>
      </w:r>
    </w:p>
    <w:p w14:paraId="1C7013F1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(“Incorrect PIN. Try again.”);</w:t>
      </w:r>
    </w:p>
    <w:p w14:paraId="12B9D76D" w14:textId="77777777" w:rsidR="001A3329" w:rsidRDefault="001A3329" w:rsidP="00417A75">
      <w:pPr>
        <w:rPr>
          <w:b/>
        </w:rPr>
      </w:pPr>
      <w:r>
        <w:rPr>
          <w:b/>
        </w:rPr>
        <w:t xml:space="preserve">            }</w:t>
      </w:r>
    </w:p>
    <w:p w14:paraId="7E8A2006" w14:textId="77777777" w:rsidR="001A3329" w:rsidRDefault="001A3329" w:rsidP="00417A75">
      <w:pPr>
        <w:rPr>
          <w:b/>
        </w:rPr>
      </w:pPr>
      <w:r>
        <w:rPr>
          <w:b/>
        </w:rPr>
        <w:t xml:space="preserve">        }</w:t>
      </w:r>
    </w:p>
    <w:p w14:paraId="13FB8590" w14:textId="77777777" w:rsidR="001A3329" w:rsidRDefault="001A3329" w:rsidP="00417A75">
      <w:pPr>
        <w:rPr>
          <w:b/>
        </w:rPr>
      </w:pPr>
    </w:p>
    <w:p w14:paraId="333F90B2" w14:textId="77777777" w:rsidR="001A3329" w:rsidRDefault="001A3329" w:rsidP="00417A75">
      <w:pPr>
        <w:rPr>
          <w:b/>
        </w:rPr>
      </w:pPr>
      <w:r>
        <w:rPr>
          <w:b/>
        </w:rPr>
        <w:t xml:space="preserve">        If </w:t>
      </w:r>
      <w:proofErr w:type="gramStart"/>
      <w:r>
        <w:rPr>
          <w:b/>
        </w:rPr>
        <w:t>(!authenticated</w:t>
      </w:r>
      <w:proofErr w:type="gramEnd"/>
      <w:r>
        <w:rPr>
          <w:b/>
        </w:rPr>
        <w:t>) {</w:t>
      </w:r>
    </w:p>
    <w:p w14:paraId="289EDD06" w14:textId="77777777" w:rsidR="001A3329" w:rsidRDefault="001A3329" w:rsidP="00417A75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(“Too many incorrect attempts. Access denied!”);</w:t>
      </w:r>
    </w:p>
    <w:p w14:paraId="7191F948" w14:textId="77777777" w:rsidR="001A3329" w:rsidRDefault="001A3329" w:rsidP="00417A75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Scanner.close</w:t>
      </w:r>
      <w:proofErr w:type="spellEnd"/>
      <w:r>
        <w:rPr>
          <w:b/>
        </w:rPr>
        <w:t>();</w:t>
      </w:r>
    </w:p>
    <w:p w14:paraId="081531A7" w14:textId="77777777" w:rsidR="001A3329" w:rsidRDefault="001A3329" w:rsidP="00417A75">
      <w:pPr>
        <w:rPr>
          <w:b/>
        </w:rPr>
      </w:pPr>
      <w:r>
        <w:rPr>
          <w:b/>
        </w:rPr>
        <w:t xml:space="preserve">            Return;</w:t>
      </w:r>
    </w:p>
    <w:p w14:paraId="301E75C3" w14:textId="77777777" w:rsidR="001A3329" w:rsidRDefault="001A3329" w:rsidP="00417A75">
      <w:pPr>
        <w:rPr>
          <w:b/>
        </w:rPr>
      </w:pPr>
      <w:r>
        <w:rPr>
          <w:b/>
        </w:rPr>
        <w:t xml:space="preserve">        }</w:t>
      </w:r>
    </w:p>
    <w:p w14:paraId="1B98861F" w14:textId="77777777" w:rsidR="001A3329" w:rsidRDefault="001A3329" w:rsidP="00417A75">
      <w:pPr>
        <w:rPr>
          <w:b/>
        </w:rPr>
      </w:pPr>
    </w:p>
    <w:p w14:paraId="455E034A" w14:textId="77777777" w:rsidR="001A3329" w:rsidRDefault="001A3329" w:rsidP="00417A75">
      <w:pPr>
        <w:rPr>
          <w:b/>
        </w:rPr>
      </w:pPr>
      <w:r>
        <w:rPr>
          <w:b/>
        </w:rPr>
        <w:t xml:space="preserve">        // Main ATM menu</w:t>
      </w:r>
    </w:p>
    <w:p w14:paraId="42B11848" w14:textId="77777777" w:rsidR="001A3329" w:rsidRDefault="001A3329" w:rsidP="00417A75">
      <w:pPr>
        <w:rPr>
          <w:b/>
        </w:rPr>
      </w:pPr>
      <w:r>
        <w:rPr>
          <w:b/>
        </w:rPr>
        <w:t xml:space="preserve">        Boolean exit = false;</w:t>
      </w:r>
    </w:p>
    <w:p w14:paraId="1EFD594D" w14:textId="77777777" w:rsidR="001A3329" w:rsidRDefault="001A3329" w:rsidP="00417A75">
      <w:pPr>
        <w:rPr>
          <w:b/>
        </w:rPr>
      </w:pPr>
      <w:r>
        <w:rPr>
          <w:b/>
        </w:rPr>
        <w:t xml:space="preserve">        While </w:t>
      </w:r>
      <w:proofErr w:type="gramStart"/>
      <w:r>
        <w:rPr>
          <w:b/>
        </w:rPr>
        <w:t>(!exit</w:t>
      </w:r>
      <w:proofErr w:type="gramEnd"/>
      <w:r>
        <w:rPr>
          <w:b/>
        </w:rPr>
        <w:t>) {</w:t>
      </w:r>
    </w:p>
    <w:p w14:paraId="78579BF6" w14:textId="77777777" w:rsidR="001A3329" w:rsidRDefault="001A3329" w:rsidP="00417A75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(“ATM Menu:”);</w:t>
      </w:r>
    </w:p>
    <w:p w14:paraId="54072706" w14:textId="77777777" w:rsidR="001A3329" w:rsidRDefault="001A3329" w:rsidP="00417A75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(“1. Check Balance”);</w:t>
      </w:r>
    </w:p>
    <w:p w14:paraId="3170F85B" w14:textId="77777777" w:rsidR="001A3329" w:rsidRDefault="001A3329" w:rsidP="00417A75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(“2. Deposit Money”);</w:t>
      </w:r>
    </w:p>
    <w:p w14:paraId="55F49978" w14:textId="77777777" w:rsidR="001A3329" w:rsidRDefault="001A3329" w:rsidP="00417A75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(“3. Withdraw Money”);</w:t>
      </w:r>
    </w:p>
    <w:p w14:paraId="23B06557" w14:textId="77777777" w:rsidR="001A3329" w:rsidRDefault="001A3329" w:rsidP="00417A75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(“4. Exit”);</w:t>
      </w:r>
    </w:p>
    <w:p w14:paraId="412C7ECA" w14:textId="77777777" w:rsidR="001A3329" w:rsidRDefault="001A3329" w:rsidP="00417A75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(“Choose an option (1-4): “);</w:t>
      </w:r>
    </w:p>
    <w:p w14:paraId="6308F076" w14:textId="77777777" w:rsidR="001A3329" w:rsidRDefault="001A3329" w:rsidP="00417A75">
      <w:pPr>
        <w:rPr>
          <w:b/>
        </w:rPr>
      </w:pPr>
      <w:r>
        <w:rPr>
          <w:b/>
        </w:rPr>
        <w:t xml:space="preserve">            Int choice = </w:t>
      </w:r>
      <w:proofErr w:type="spellStart"/>
      <w:proofErr w:type="gramStart"/>
      <w:r>
        <w:rPr>
          <w:b/>
        </w:rPr>
        <w:t>scanner.nextInt</w:t>
      </w:r>
      <w:proofErr w:type="spellEnd"/>
      <w:proofErr w:type="gramEnd"/>
      <w:r>
        <w:rPr>
          <w:b/>
        </w:rPr>
        <w:t>();</w:t>
      </w:r>
    </w:p>
    <w:p w14:paraId="68FDB9FA" w14:textId="77777777" w:rsidR="001A3329" w:rsidRDefault="001A3329" w:rsidP="00417A75">
      <w:pPr>
        <w:rPr>
          <w:b/>
        </w:rPr>
      </w:pPr>
    </w:p>
    <w:p w14:paraId="68D4A73A" w14:textId="77777777" w:rsidR="001A3329" w:rsidRDefault="001A3329" w:rsidP="00417A75">
      <w:pPr>
        <w:rPr>
          <w:b/>
        </w:rPr>
      </w:pPr>
      <w:r>
        <w:rPr>
          <w:b/>
        </w:rPr>
        <w:t xml:space="preserve">            Switch (choice) {</w:t>
      </w:r>
    </w:p>
    <w:p w14:paraId="41203C21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Case 1:</w:t>
      </w:r>
    </w:p>
    <w:p w14:paraId="0CAF9296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</w:t>
      </w:r>
      <w:proofErr w:type="spellStart"/>
      <w:r>
        <w:rPr>
          <w:b/>
        </w:rPr>
        <w:t>System.out.printf</w:t>
      </w:r>
      <w:proofErr w:type="spellEnd"/>
      <w:r>
        <w:rPr>
          <w:b/>
        </w:rPr>
        <w:t>(“Your current balance is: %.2f\n”, balance);</w:t>
      </w:r>
    </w:p>
    <w:p w14:paraId="46973ABD" w14:textId="77777777" w:rsidR="001A3329" w:rsidRDefault="001A3329" w:rsidP="00417A75">
      <w:pPr>
        <w:rPr>
          <w:b/>
        </w:rPr>
      </w:pPr>
      <w:r>
        <w:rPr>
          <w:b/>
        </w:rPr>
        <w:lastRenderedPageBreak/>
        <w:t xml:space="preserve">                    Break;</w:t>
      </w:r>
    </w:p>
    <w:p w14:paraId="32B551FB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Case 2:</w:t>
      </w:r>
    </w:p>
    <w:p w14:paraId="7116E48B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(“Enter amount to deposit: “);</w:t>
      </w:r>
    </w:p>
    <w:p w14:paraId="164AAAF3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Double deposit = </w:t>
      </w:r>
      <w:proofErr w:type="spellStart"/>
      <w:proofErr w:type="gramStart"/>
      <w:r>
        <w:rPr>
          <w:b/>
        </w:rPr>
        <w:t>scanner.nextDouble</w:t>
      </w:r>
      <w:proofErr w:type="spellEnd"/>
      <w:proofErr w:type="gramEnd"/>
      <w:r>
        <w:rPr>
          <w:b/>
        </w:rPr>
        <w:t>();</w:t>
      </w:r>
    </w:p>
    <w:p w14:paraId="498CE8E5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If (deposit &gt; 0) {</w:t>
      </w:r>
    </w:p>
    <w:p w14:paraId="3DCF7102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    Balance += deposit;</w:t>
      </w:r>
    </w:p>
    <w:p w14:paraId="5A2F2F12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    </w:t>
      </w:r>
      <w:proofErr w:type="spellStart"/>
      <w:r>
        <w:rPr>
          <w:b/>
        </w:rPr>
        <w:t>System.out.printf</w:t>
      </w:r>
      <w:proofErr w:type="spellEnd"/>
      <w:r>
        <w:rPr>
          <w:b/>
        </w:rPr>
        <w:t>(“Deposit successful. New balance: %.2f\n”, balance);</w:t>
      </w:r>
    </w:p>
    <w:p w14:paraId="5F2D9B1B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} else {</w:t>
      </w:r>
    </w:p>
    <w:p w14:paraId="73A44547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(“Invalid amount!”);</w:t>
      </w:r>
    </w:p>
    <w:p w14:paraId="0002B945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}</w:t>
      </w:r>
    </w:p>
    <w:p w14:paraId="038A44F1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Break;</w:t>
      </w:r>
    </w:p>
    <w:p w14:paraId="6A837FDB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Case 3:</w:t>
      </w:r>
    </w:p>
    <w:p w14:paraId="51CCE5F9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(“Enter amount to withdraw: “);</w:t>
      </w:r>
    </w:p>
    <w:p w14:paraId="3C9F5407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Double withdraw = </w:t>
      </w:r>
      <w:proofErr w:type="spellStart"/>
      <w:proofErr w:type="gramStart"/>
      <w:r>
        <w:rPr>
          <w:b/>
        </w:rPr>
        <w:t>scanner.nextDouble</w:t>
      </w:r>
      <w:proofErr w:type="spellEnd"/>
      <w:proofErr w:type="gramEnd"/>
      <w:r>
        <w:rPr>
          <w:b/>
        </w:rPr>
        <w:t>();</w:t>
      </w:r>
    </w:p>
    <w:p w14:paraId="476770D3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If (withdraw &gt; 0 &amp;&amp; withdraw &lt;= balance) {</w:t>
      </w:r>
    </w:p>
    <w:p w14:paraId="66603826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    Balance -= withdraw;</w:t>
      </w:r>
    </w:p>
    <w:p w14:paraId="1457006B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    </w:t>
      </w:r>
      <w:proofErr w:type="spellStart"/>
      <w:r>
        <w:rPr>
          <w:b/>
        </w:rPr>
        <w:t>System.out.printf</w:t>
      </w:r>
      <w:proofErr w:type="spellEnd"/>
      <w:r>
        <w:rPr>
          <w:b/>
        </w:rPr>
        <w:t>(“Withdrawal successful. Remaining balance: %.2f\n”, balance);</w:t>
      </w:r>
    </w:p>
    <w:p w14:paraId="68B7D0F3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} else {</w:t>
      </w:r>
    </w:p>
    <w:p w14:paraId="6ED7F070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(“Invalid amount or insufficient balance!”);</w:t>
      </w:r>
    </w:p>
    <w:p w14:paraId="6D2FE3AF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}</w:t>
      </w:r>
    </w:p>
    <w:p w14:paraId="613E9919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Break;</w:t>
      </w:r>
    </w:p>
    <w:p w14:paraId="39843CE8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Case 4:</w:t>
      </w:r>
    </w:p>
    <w:p w14:paraId="21216E8B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(“Thank you for using our </w:t>
      </w:r>
      <w:proofErr w:type="gramStart"/>
      <w:r>
        <w:rPr>
          <w:b/>
        </w:rPr>
        <w:t>ATM.</w:t>
      </w:r>
      <w:proofErr w:type="gramEnd"/>
      <w:r>
        <w:rPr>
          <w:b/>
        </w:rPr>
        <w:t xml:space="preserve"> Goodbye!”);</w:t>
      </w:r>
    </w:p>
    <w:p w14:paraId="1A9A914E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Exit = true;</w:t>
      </w:r>
    </w:p>
    <w:p w14:paraId="36C529C4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Break;</w:t>
      </w:r>
    </w:p>
    <w:p w14:paraId="44E0022B" w14:textId="77777777" w:rsidR="001A3329" w:rsidRDefault="001A3329" w:rsidP="00417A75">
      <w:pPr>
        <w:rPr>
          <w:b/>
        </w:rPr>
      </w:pPr>
      <w:r>
        <w:rPr>
          <w:b/>
        </w:rPr>
        <w:lastRenderedPageBreak/>
        <w:t xml:space="preserve">                Default:</w:t>
      </w:r>
    </w:p>
    <w:p w14:paraId="60C00DC7" w14:textId="77777777" w:rsidR="001A3329" w:rsidRDefault="001A3329" w:rsidP="00417A75">
      <w:pPr>
        <w:rPr>
          <w:b/>
        </w:rPr>
      </w:pPr>
      <w:r>
        <w:rPr>
          <w:b/>
        </w:rPr>
        <w:t xml:space="preserve">        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(“Invalid choice. Please select 1-4.”);</w:t>
      </w:r>
    </w:p>
    <w:p w14:paraId="42DD632F" w14:textId="77777777" w:rsidR="001A3329" w:rsidRDefault="001A3329" w:rsidP="00417A75">
      <w:pPr>
        <w:rPr>
          <w:b/>
        </w:rPr>
      </w:pPr>
      <w:r>
        <w:rPr>
          <w:b/>
        </w:rPr>
        <w:t xml:space="preserve">            }</w:t>
      </w:r>
    </w:p>
    <w:p w14:paraId="4232DE63" w14:textId="77777777" w:rsidR="001A3329" w:rsidRDefault="001A3329" w:rsidP="00417A75">
      <w:pPr>
        <w:rPr>
          <w:b/>
        </w:rPr>
      </w:pPr>
    </w:p>
    <w:p w14:paraId="348A4D6A" w14:textId="77777777" w:rsidR="001A3329" w:rsidRDefault="001A3329" w:rsidP="00417A75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(); // Add space for readability</w:t>
      </w:r>
    </w:p>
    <w:p w14:paraId="38C89FFE" w14:textId="77777777" w:rsidR="001A3329" w:rsidRDefault="001A3329" w:rsidP="00417A75">
      <w:pPr>
        <w:rPr>
          <w:b/>
        </w:rPr>
      </w:pPr>
      <w:r>
        <w:rPr>
          <w:b/>
        </w:rPr>
        <w:t xml:space="preserve">        }</w:t>
      </w:r>
    </w:p>
    <w:p w14:paraId="03AEADDE" w14:textId="77777777" w:rsidR="001A3329" w:rsidRDefault="001A3329" w:rsidP="00417A75">
      <w:pPr>
        <w:rPr>
          <w:b/>
        </w:rPr>
      </w:pPr>
    </w:p>
    <w:p w14:paraId="5F50C1EA" w14:textId="77777777" w:rsidR="001A3329" w:rsidRDefault="001A3329" w:rsidP="00417A75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Scanner.close</w:t>
      </w:r>
      <w:proofErr w:type="spellEnd"/>
      <w:r>
        <w:rPr>
          <w:b/>
        </w:rPr>
        <w:t>();</w:t>
      </w:r>
    </w:p>
    <w:p w14:paraId="382C048D" w14:textId="77777777" w:rsidR="001A3329" w:rsidRDefault="001A3329" w:rsidP="00417A75">
      <w:pPr>
        <w:rPr>
          <w:b/>
        </w:rPr>
      </w:pPr>
      <w:r>
        <w:rPr>
          <w:b/>
        </w:rPr>
        <w:t xml:space="preserve">    }</w:t>
      </w:r>
    </w:p>
    <w:p w14:paraId="0BB76733" w14:textId="77777777" w:rsidR="001A3329" w:rsidRDefault="001A3329" w:rsidP="00417A75">
      <w:pPr>
        <w:rPr>
          <w:b/>
        </w:rPr>
      </w:pPr>
      <w:r>
        <w:rPr>
          <w:b/>
        </w:rPr>
        <w:t>}</w:t>
      </w:r>
    </w:p>
    <w:p w14:paraId="15FEB811" w14:textId="77777777" w:rsidR="001A3329" w:rsidRPr="001A3329" w:rsidRDefault="001A3329" w:rsidP="00417A75"/>
    <w:p w14:paraId="67E821EA" w14:textId="77777777" w:rsidR="00417A75" w:rsidRDefault="00417A75" w:rsidP="00417A75">
      <w:pPr>
        <w:rPr>
          <w:b/>
        </w:rPr>
      </w:pPr>
    </w:p>
    <w:p w14:paraId="4F6A019F" w14:textId="77777777" w:rsidR="003D1177" w:rsidRDefault="003D1177" w:rsidP="00417A75">
      <w:proofErr w:type="gramStart"/>
      <w:r>
        <w:rPr>
          <w:b/>
        </w:rPr>
        <w:t xml:space="preserve">OUPUT </w:t>
      </w:r>
      <w:r>
        <w:t>:</w:t>
      </w:r>
      <w:proofErr w:type="gramEnd"/>
    </w:p>
    <w:p w14:paraId="30CD1504" w14:textId="77777777" w:rsidR="003D1177" w:rsidRDefault="003D1177" w:rsidP="00417A75"/>
    <w:p w14:paraId="46AC15A4" w14:textId="77777777" w:rsidR="006357CC" w:rsidRDefault="006357CC" w:rsidP="00417A75">
      <w:r>
        <w:t>Welcome to the ATM Interface!</w:t>
      </w:r>
    </w:p>
    <w:p w14:paraId="52C71097" w14:textId="77777777" w:rsidR="006357CC" w:rsidRDefault="006357CC" w:rsidP="00417A75">
      <w:r>
        <w:t>Enter your PIN: 1234</w:t>
      </w:r>
    </w:p>
    <w:p w14:paraId="39D44CCB" w14:textId="77777777" w:rsidR="006357CC" w:rsidRDefault="006357CC" w:rsidP="00417A75">
      <w:r>
        <w:t>PIN verified successfully!</w:t>
      </w:r>
    </w:p>
    <w:p w14:paraId="2092DCB8" w14:textId="77777777" w:rsidR="006357CC" w:rsidRDefault="006357CC" w:rsidP="00417A75"/>
    <w:p w14:paraId="3D2A3192" w14:textId="77777777" w:rsidR="006357CC" w:rsidRDefault="006357CC" w:rsidP="00417A75">
      <w:r>
        <w:t>ATM Menu:</w:t>
      </w:r>
    </w:p>
    <w:p w14:paraId="16BC86C2" w14:textId="77777777" w:rsidR="006357CC" w:rsidRDefault="006357CC" w:rsidP="00417A75">
      <w:r>
        <w:t>1. Check Balance</w:t>
      </w:r>
    </w:p>
    <w:p w14:paraId="598A7659" w14:textId="77777777" w:rsidR="006357CC" w:rsidRDefault="006357CC" w:rsidP="00417A75">
      <w:r>
        <w:t>2. Deposit Money</w:t>
      </w:r>
    </w:p>
    <w:p w14:paraId="2FEB252D" w14:textId="77777777" w:rsidR="006357CC" w:rsidRDefault="006357CC" w:rsidP="00417A75">
      <w:r>
        <w:t>3. Withdraw Money</w:t>
      </w:r>
    </w:p>
    <w:p w14:paraId="6AFDF7F3" w14:textId="77777777" w:rsidR="006357CC" w:rsidRDefault="006357CC" w:rsidP="00417A75">
      <w:r>
        <w:t>4. Exit</w:t>
      </w:r>
    </w:p>
    <w:p w14:paraId="2C1E25DB" w14:textId="77777777" w:rsidR="006357CC" w:rsidRDefault="006357CC" w:rsidP="00417A75">
      <w:r>
        <w:t>Choose an option (1-4): 1</w:t>
      </w:r>
    </w:p>
    <w:p w14:paraId="1B9F10B6" w14:textId="77777777" w:rsidR="006357CC" w:rsidRDefault="006357CC" w:rsidP="00417A75">
      <w:r>
        <w:t>Your current balance is: 5000.00</w:t>
      </w:r>
    </w:p>
    <w:p w14:paraId="4050DAE7" w14:textId="77777777" w:rsidR="006357CC" w:rsidRDefault="006357CC" w:rsidP="00417A75"/>
    <w:p w14:paraId="78EAA003" w14:textId="77777777" w:rsidR="006357CC" w:rsidRDefault="006357CC" w:rsidP="00417A75">
      <w:r>
        <w:lastRenderedPageBreak/>
        <w:t>ATM Menu:</w:t>
      </w:r>
    </w:p>
    <w:p w14:paraId="5C0999F6" w14:textId="77777777" w:rsidR="006357CC" w:rsidRDefault="006357CC" w:rsidP="00417A75">
      <w:r>
        <w:t>1. Check Balance</w:t>
      </w:r>
    </w:p>
    <w:p w14:paraId="77644A68" w14:textId="77777777" w:rsidR="006357CC" w:rsidRDefault="006357CC" w:rsidP="00417A75">
      <w:r>
        <w:t>2. Deposit Money</w:t>
      </w:r>
    </w:p>
    <w:p w14:paraId="5D876207" w14:textId="77777777" w:rsidR="006357CC" w:rsidRDefault="006357CC" w:rsidP="00417A75">
      <w:r>
        <w:t>3. Withdraw Money</w:t>
      </w:r>
    </w:p>
    <w:p w14:paraId="2DC89643" w14:textId="77777777" w:rsidR="006357CC" w:rsidRDefault="006357CC" w:rsidP="00417A75">
      <w:r>
        <w:t>4. Exit</w:t>
      </w:r>
    </w:p>
    <w:p w14:paraId="03395B84" w14:textId="77777777" w:rsidR="006357CC" w:rsidRDefault="006357CC" w:rsidP="00417A75">
      <w:r>
        <w:t>Choose an option (1-4): 2</w:t>
      </w:r>
    </w:p>
    <w:p w14:paraId="4A787BE4" w14:textId="77777777" w:rsidR="006357CC" w:rsidRDefault="006357CC" w:rsidP="00417A75">
      <w:r>
        <w:t>Enter amount to deposit: 1500</w:t>
      </w:r>
    </w:p>
    <w:p w14:paraId="0B35C8BA" w14:textId="77777777" w:rsidR="006357CC" w:rsidRDefault="006357CC" w:rsidP="00417A75">
      <w:r>
        <w:t>Deposit successful. New balance: 6500.00</w:t>
      </w:r>
    </w:p>
    <w:p w14:paraId="29624B75" w14:textId="77777777" w:rsidR="006357CC" w:rsidRDefault="006357CC" w:rsidP="00417A75"/>
    <w:p w14:paraId="3AF590B6" w14:textId="77777777" w:rsidR="006357CC" w:rsidRDefault="006357CC" w:rsidP="00417A75">
      <w:r>
        <w:t>ATM Menu:</w:t>
      </w:r>
    </w:p>
    <w:p w14:paraId="79BD5B59" w14:textId="77777777" w:rsidR="006357CC" w:rsidRDefault="006357CC" w:rsidP="00417A75">
      <w:r>
        <w:t>1. Check Balance</w:t>
      </w:r>
    </w:p>
    <w:p w14:paraId="70665F3D" w14:textId="77777777" w:rsidR="006357CC" w:rsidRDefault="006357CC" w:rsidP="00417A75">
      <w:r>
        <w:t>2. Deposit Money</w:t>
      </w:r>
    </w:p>
    <w:p w14:paraId="22609562" w14:textId="77777777" w:rsidR="006357CC" w:rsidRDefault="006357CC" w:rsidP="00417A75">
      <w:r>
        <w:t>3. Withdraw Money</w:t>
      </w:r>
    </w:p>
    <w:p w14:paraId="6E4F8B91" w14:textId="77777777" w:rsidR="006357CC" w:rsidRDefault="006357CC" w:rsidP="00417A75">
      <w:r>
        <w:t>4. Exit</w:t>
      </w:r>
    </w:p>
    <w:p w14:paraId="7CAA3800" w14:textId="77777777" w:rsidR="006357CC" w:rsidRDefault="006357CC" w:rsidP="00417A75">
      <w:r>
        <w:t>Choose an option (1-4): 3</w:t>
      </w:r>
    </w:p>
    <w:p w14:paraId="293361CB" w14:textId="77777777" w:rsidR="006357CC" w:rsidRDefault="006357CC" w:rsidP="00417A75">
      <w:r>
        <w:t>Enter amount to withdraw: 2000</w:t>
      </w:r>
    </w:p>
    <w:p w14:paraId="333B8416" w14:textId="77777777" w:rsidR="006357CC" w:rsidRDefault="006357CC" w:rsidP="00417A75">
      <w:r>
        <w:t>Withdrawal successful. Remaining balance: 4500.00</w:t>
      </w:r>
    </w:p>
    <w:p w14:paraId="0D470395" w14:textId="77777777" w:rsidR="006357CC" w:rsidRDefault="006357CC" w:rsidP="00417A75"/>
    <w:p w14:paraId="78611875" w14:textId="77777777" w:rsidR="006357CC" w:rsidRDefault="006357CC" w:rsidP="00417A75">
      <w:r>
        <w:t>ATM Menu:</w:t>
      </w:r>
    </w:p>
    <w:p w14:paraId="3FF43C96" w14:textId="77777777" w:rsidR="006357CC" w:rsidRDefault="006357CC" w:rsidP="00417A75">
      <w:r>
        <w:t>1. Check Balance</w:t>
      </w:r>
    </w:p>
    <w:p w14:paraId="17C5188B" w14:textId="77777777" w:rsidR="006357CC" w:rsidRDefault="006357CC" w:rsidP="00417A75">
      <w:r>
        <w:t>2. Deposit Money</w:t>
      </w:r>
    </w:p>
    <w:p w14:paraId="7F4B3BFF" w14:textId="77777777" w:rsidR="006357CC" w:rsidRDefault="006357CC" w:rsidP="00417A75">
      <w:r>
        <w:t>3. Withdraw Money</w:t>
      </w:r>
    </w:p>
    <w:p w14:paraId="0449ABFD" w14:textId="77777777" w:rsidR="006357CC" w:rsidRDefault="006357CC" w:rsidP="00417A75">
      <w:r>
        <w:t>4. Exit</w:t>
      </w:r>
    </w:p>
    <w:p w14:paraId="1957B040" w14:textId="77777777" w:rsidR="006357CC" w:rsidRDefault="006357CC" w:rsidP="00417A75">
      <w:r>
        <w:t>Choose an option (1-4): 4</w:t>
      </w:r>
    </w:p>
    <w:p w14:paraId="54114896" w14:textId="77777777" w:rsidR="006357CC" w:rsidRDefault="006357CC" w:rsidP="00417A75">
      <w:r>
        <w:t xml:space="preserve">Thank you for using our </w:t>
      </w:r>
      <w:proofErr w:type="gramStart"/>
      <w:r>
        <w:t>ATM.</w:t>
      </w:r>
      <w:proofErr w:type="gramEnd"/>
      <w:r>
        <w:t xml:space="preserve"> Goodbye!</w:t>
      </w:r>
    </w:p>
    <w:p w14:paraId="361A8B51" w14:textId="77777777" w:rsidR="006357CC" w:rsidRPr="003D1177" w:rsidRDefault="006357CC" w:rsidP="00417A75"/>
    <w:p w14:paraId="335F80B0" w14:textId="77777777" w:rsidR="003D1177" w:rsidRPr="003D1177" w:rsidRDefault="003D1177" w:rsidP="00417A75"/>
    <w:sectPr w:rsidR="003D1177" w:rsidRPr="003D11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4945893">
    <w:abstractNumId w:val="8"/>
  </w:num>
  <w:num w:numId="2" w16cid:durableId="1851069716">
    <w:abstractNumId w:val="6"/>
  </w:num>
  <w:num w:numId="3" w16cid:durableId="2006467163">
    <w:abstractNumId w:val="5"/>
  </w:num>
  <w:num w:numId="4" w16cid:durableId="569122848">
    <w:abstractNumId w:val="4"/>
  </w:num>
  <w:num w:numId="5" w16cid:durableId="2093164721">
    <w:abstractNumId w:val="7"/>
  </w:num>
  <w:num w:numId="6" w16cid:durableId="1394279505">
    <w:abstractNumId w:val="3"/>
  </w:num>
  <w:num w:numId="7" w16cid:durableId="138814292">
    <w:abstractNumId w:val="2"/>
  </w:num>
  <w:num w:numId="8" w16cid:durableId="1696231985">
    <w:abstractNumId w:val="1"/>
  </w:num>
  <w:num w:numId="9" w16cid:durableId="208622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286"/>
    <w:rsid w:val="0002641E"/>
    <w:rsid w:val="00034616"/>
    <w:rsid w:val="0004707A"/>
    <w:rsid w:val="0006063C"/>
    <w:rsid w:val="0015074B"/>
    <w:rsid w:val="00175553"/>
    <w:rsid w:val="001A3329"/>
    <w:rsid w:val="0029639D"/>
    <w:rsid w:val="00326F90"/>
    <w:rsid w:val="003D1177"/>
    <w:rsid w:val="00417A75"/>
    <w:rsid w:val="00513E4D"/>
    <w:rsid w:val="006357CC"/>
    <w:rsid w:val="00744D7B"/>
    <w:rsid w:val="00AA1D8D"/>
    <w:rsid w:val="00B47730"/>
    <w:rsid w:val="00CB0664"/>
    <w:rsid w:val="00FC30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9C0FD"/>
  <w14:defaultImageDpi w14:val="300"/>
  <w15:docId w15:val="{BC09A8F7-BA1A-E64B-B802-08A4F882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30E600-376C-1F40-A734-D8E4DB8E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DHANUSH KD</cp:lastModifiedBy>
  <cp:revision>2</cp:revision>
  <dcterms:created xsi:type="dcterms:W3CDTF">2025-10-25T08:57:00Z</dcterms:created>
  <dcterms:modified xsi:type="dcterms:W3CDTF">2025-10-25T08:57:00Z</dcterms:modified>
  <cp:category/>
</cp:coreProperties>
</file>